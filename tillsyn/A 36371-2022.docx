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36371-2022 i Bräcke kommun</w:t>
      </w:r>
    </w:p>
    <w:p>
      <w:r>
        <w:t>Detta dokument behandlar höga naturvärden i avverkningsamälan A 36371-2022 i Bräcke kommun. Denna avverkningsanmälan inkom 2022-08-30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borsttagging (VU), knärot (VU, §8), rynkskinn (VU), kolflarnlav (NT), lunglav (NT), rosenticka (NT), talltita (NT, §4), ullticka (NT),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6226"/>
            <wp:docPr id="1" name="Picture 1"/>
            <wp:cNvGraphicFramePr>
              <a:graphicFrameLocks noChangeAspect="1"/>
            </wp:cNvGraphicFramePr>
            <a:graphic>
              <a:graphicData uri="http://schemas.openxmlformats.org/drawingml/2006/picture">
                <pic:pic>
                  <pic:nvPicPr>
                    <pic:cNvPr id="0" name="A 36371-2022.png"/>
                    <pic:cNvPicPr/>
                  </pic:nvPicPr>
                  <pic:blipFill>
                    <a:blip r:embed="rId16"/>
                    <a:stretch>
                      <a:fillRect/>
                    </a:stretch>
                  </pic:blipFill>
                  <pic:spPr>
                    <a:xfrm>
                      <a:off x="0" y="0"/>
                      <a:ext cx="5486400" cy="3446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6954656, E 562804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8077"/>
            <wp:docPr id="2" name="Picture 2"/>
            <wp:cNvGraphicFramePr>
              <a:graphicFrameLocks noChangeAspect="1"/>
            </wp:cNvGraphicFramePr>
            <a:graphic>
              <a:graphicData uri="http://schemas.openxmlformats.org/drawingml/2006/picture">
                <pic:pic>
                  <pic:nvPicPr>
                    <pic:cNvPr id="0" name="A 36371-2022.png"/>
                    <pic:cNvPicPr/>
                  </pic:nvPicPr>
                  <pic:blipFill>
                    <a:blip r:embed="rId17"/>
                    <a:stretch>
                      <a:fillRect/>
                    </a:stretch>
                  </pic:blipFill>
                  <pic:spPr>
                    <a:xfrm>
                      <a:off x="0" y="0"/>
                      <a:ext cx="5486400" cy="38580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6954656, E 562804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