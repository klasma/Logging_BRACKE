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64062-2020 i Bräcke kommun</w:t>
      </w:r>
    </w:p>
    <w:p>
      <w:r>
        <w:t>Detta dokument behandlar höga naturvärden i avverkningsamälan A 64062-2020 i Bräcke kommun. Denna avverkningsanmälan inkom 2020-12-02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gräsull (S), guckusko (S, §7), tvåblad (S, §8), vågbandad barkbock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4062-2020.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6965125, E 518451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ListBullet"/>
      </w:pPr>
      <w:r>
        <w:t>Tvåblad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04091"/>
            <wp:docPr id="2" name="Picture 2"/>
            <wp:cNvGraphicFramePr>
              <a:graphicFrameLocks noChangeAspect="1"/>
            </wp:cNvGraphicFramePr>
            <a:graphic>
              <a:graphicData uri="http://schemas.openxmlformats.org/drawingml/2006/picture">
                <pic:pic>
                  <pic:nvPicPr>
                    <pic:cNvPr id="0" name="A 64062-2020.png"/>
                    <pic:cNvPicPr/>
                  </pic:nvPicPr>
                  <pic:blipFill>
                    <a:blip r:embed="rId17"/>
                    <a:stretch>
                      <a:fillRect/>
                    </a:stretch>
                  </pic:blipFill>
                  <pic:spPr>
                    <a:xfrm>
                      <a:off x="0" y="0"/>
                      <a:ext cx="5486400" cy="60040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6965125, E 518451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