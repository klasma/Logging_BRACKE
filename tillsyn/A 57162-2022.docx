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57162-2022 i Bräcke kommun</w:t>
      </w:r>
    </w:p>
    <w:p>
      <w:r>
        <w:t>Detta dokument behandlar höga naturvärden i avverkningsamälan A 57162-2022 i Bräcke kommun. Denna avverkningsanmälan inkom 2022-11-30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lammticka (VU), dofttaggsvamp (NT), finbräken (S), guckusko (S, §7),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7162-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6972140, E 515970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