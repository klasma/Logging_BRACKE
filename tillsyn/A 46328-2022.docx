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46328-2022 i Bräcke kommun</w:t>
      </w:r>
    </w:p>
    <w:p>
      <w:r>
        <w:t>Detta dokument behandlar höga naturvärden i avverkningsamälan A 46328-2022 i Bräcke kommun. Denna avverkningsanmälan inkom 2022-10-13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lunglav (NT), skrovellav (NT), tallticka (NT), tretåig hackspett (NT, §4), ullticka (NT), äggvaxskivling (NT), fjällig taggsvamp s.str. (S), skarp dropptaggsvamp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46328-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6960144, E 547713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