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20601-2023 i Bräcke kommun</w:t>
      </w:r>
    </w:p>
    <w:p>
      <w:r>
        <w:t>Detta dokument behandlar höga naturvärden i avverkningsamälan A 20601-2023 i Bräcke kommun. Denna avverkningsanmälan inkom 2023-05-11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goliatmusseron (VU), lammticka (VU), strandviol (VU), tallgråticka (VU), skrovlig taggsvamp (NT), skarp dropptaggsvamp (S)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20601-2023.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6961290, E 553214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