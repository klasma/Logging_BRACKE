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12142-2020 i Bräcke kommun</w:t>
      </w:r>
    </w:p>
    <w:p>
      <w:r>
        <w:t>Detta dokument behandlar höga naturvärden i avverkningsamälan A 12142-2020 i Bräcke kommun. Denna avverkningsanmälan inkom 2020-03-05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fläckporing (VU), knärot (VU, §8), dvärgbägarlav (NT), kortskaftad ärgspik (NT) och dvärgtufs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12142-2020.png"/>
                    <pic:cNvPicPr/>
                  </pic:nvPicPr>
                  <pic:blipFill>
                    <a:blip r:embed="rId16"/>
                    <a:stretch>
                      <a:fillRect/>
                    </a:stretch>
                  </pic:blipFill>
                  <pic:spPr>
                    <a:xfrm>
                      <a:off x="0" y="0"/>
                      <a:ext cx="5486400" cy="3777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6989059, E 545597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9217"/>
            <wp:docPr id="2" name="Picture 2"/>
            <wp:cNvGraphicFramePr>
              <a:graphicFrameLocks noChangeAspect="1"/>
            </wp:cNvGraphicFramePr>
            <a:graphic>
              <a:graphicData uri="http://schemas.openxmlformats.org/drawingml/2006/picture">
                <pic:pic>
                  <pic:nvPicPr>
                    <pic:cNvPr id="0" name="A 12142-2020.png"/>
                    <pic:cNvPicPr/>
                  </pic:nvPicPr>
                  <pic:blipFill>
                    <a:blip r:embed="rId17"/>
                    <a:stretch>
                      <a:fillRect/>
                    </a:stretch>
                  </pic:blipFill>
                  <pic:spPr>
                    <a:xfrm>
                      <a:off x="0" y="0"/>
                      <a:ext cx="5486400" cy="44192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6989059, E 545597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