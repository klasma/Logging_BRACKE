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34848-2020 i Bräcke kommun</w:t>
      </w:r>
    </w:p>
    <w:p>
      <w:r>
        <w:t>Detta dokument behandlar höga naturvärden i avverkningsamälan A 34848-2020 i Bräcke kommun. Denna avverkningsanmälan inkom 2020-07-24 och omfattar 43,5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dvärgbägarlav (NT), garnlav (NT), kolflarnlav (NT), lunglav (NT), mörk kolflarnlav (NT), vedflamlav (NT), vedskivlav (NT), bronshjon (S), dropptaggsvamp (S), gräsull (S), guckusko (S, §7), kransrams (S), svart trolldruva (S), svavelriska (S), tvåblad (S, §8), vågbandad barkbock (S), brudsporre (§8), fläcknycklar (§8) och ängsnycklar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1090"/>
            <wp:docPr id="1" name="Picture 1"/>
            <wp:cNvGraphicFramePr>
              <a:graphicFrameLocks noChangeAspect="1"/>
            </wp:cNvGraphicFramePr>
            <a:graphic>
              <a:graphicData uri="http://schemas.openxmlformats.org/drawingml/2006/picture">
                <pic:pic>
                  <pic:nvPicPr>
                    <pic:cNvPr id="0" name="A 34848-2020.png"/>
                    <pic:cNvPicPr/>
                  </pic:nvPicPr>
                  <pic:blipFill>
                    <a:blip r:embed="rId16"/>
                    <a:stretch>
                      <a:fillRect/>
                    </a:stretch>
                  </pic:blipFill>
                  <pic:spPr>
                    <a:xfrm>
                      <a:off x="0" y="0"/>
                      <a:ext cx="5486400" cy="3771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6965438, E 518931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pPr>
        <w:pStyle w:val="ListBullet"/>
      </w:pPr>
      <w:r>
        <w:t>Tvåblad (S, §8)</w:t>
      </w:r>
    </w:p>
    <w:p>
      <w:pPr>
        <w:pStyle w:val="ListBullet"/>
      </w:pPr>
      <w:r>
        <w:t>Brudsporre (§8)</w:t>
      </w:r>
    </w:p>
    <w:p>
      <w:pPr>
        <w:pStyle w:val="ListBullet"/>
      </w:pPr>
      <w:r>
        <w:t>Fläcknycklar (§8)</w:t>
      </w:r>
    </w:p>
    <w:p>
      <w:pPr>
        <w:pStyle w:val="ListBullet"/>
      </w:pPr>
      <w:r>
        <w:t>Ängsnycklar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4848-2020.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6965438, E 518931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