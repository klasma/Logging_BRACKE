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67578-2018 i Bräcke kommun</w:t>
      </w:r>
    </w:p>
    <w:p>
      <w:r>
        <w:t>Detta dokument behandlar höga naturvärden i avverkningsamälan A 67578-2018 i Bräcke kommun. Denna avverkningsanmälan inkom 2018-12-05 och omfattar 32,5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doftticka (VU, §8), garnlav (NT), granticka (NT), lunglav (NT), nordtagging (NT), skrovellav (NT), tretåig hackspett (NT, §4), ullticka (NT),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7578-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6956295, E 554048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