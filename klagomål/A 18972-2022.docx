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18972-2022 i Bräcke kommun</w:t>
      </w:r>
    </w:p>
    <w:p>
      <w:r>
        <w:t>Detta dokument behandlar höga naturvärden i avverkningsamälan A 18972-2022 i Bräcke kommun. Denna avverkningsanmälan inkom 2022-05-09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garnlav (NT), kolflarnlav (NT), lunglav (NT), mörk kolflarnlav (NT), nordtagging (NT), rosenticka (NT), stjärntagging (NT), talltita (NT, §4), ullticka (NT), vedskivlav (NT), vedtrappmossa (NT)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8972-2022.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6987929, E 571401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5345"/>
            <wp:docPr id="2" name="Picture 2"/>
            <wp:cNvGraphicFramePr>
              <a:graphicFrameLocks noChangeAspect="1"/>
            </wp:cNvGraphicFramePr>
            <a:graphic>
              <a:graphicData uri="http://schemas.openxmlformats.org/drawingml/2006/picture">
                <pic:pic>
                  <pic:nvPicPr>
                    <pic:cNvPr id="0" name="A 18972-2022.png"/>
                    <pic:cNvPicPr/>
                  </pic:nvPicPr>
                  <pic:blipFill>
                    <a:blip r:embed="rId17"/>
                    <a:stretch>
                      <a:fillRect/>
                    </a:stretch>
                  </pic:blipFill>
                  <pic:spPr>
                    <a:xfrm>
                      <a:off x="0" y="0"/>
                      <a:ext cx="5486400" cy="54053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6987929, E 571401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