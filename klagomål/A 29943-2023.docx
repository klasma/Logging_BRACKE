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29943-2023 i Bräcke kommun</w:t>
      </w:r>
    </w:p>
    <w:p>
      <w:r>
        <w:t>Detta dokument behandlar höga naturvärden i avverkningsamälan A 29943-2023 i Bräcke kommun. Denna avverkningsanmälan inkom 2023-06-30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lateritticka (VU), dvärgbägarlav (NT), garnlav (NT), grantaggsvamp (NT), granticka (NT), lunglav (NT), tretåig hackspett (NT, §4), ullticka (NT), barkticka (S), bårdlav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9943-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6991885, E 566279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