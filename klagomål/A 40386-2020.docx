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40386-2020 i Bräcke kommun</w:t>
      </w:r>
    </w:p>
    <w:p>
      <w:r>
        <w:t>Detta dokument behandlar höga naturvärden i avverkningsamälan A 40386-2020 i Bräcke kommun. Denna avverkningsanmälan inkom 2020-08-25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gyllenspindling (VU), lammticka (VU), blekspindling agg. (NT), mjölsvärting (NT), persiljespindling (NT), svartvit taggsvamp (NT) och barrfagerspindling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921"/>
            <wp:docPr id="1" name="Picture 1"/>
            <wp:cNvGraphicFramePr>
              <a:graphicFrameLocks noChangeAspect="1"/>
            </wp:cNvGraphicFramePr>
            <a:graphic>
              <a:graphicData uri="http://schemas.openxmlformats.org/drawingml/2006/picture">
                <pic:pic>
                  <pic:nvPicPr>
                    <pic:cNvPr id="0" name="A 40386-2020.png"/>
                    <pic:cNvPicPr/>
                  </pic:nvPicPr>
                  <pic:blipFill>
                    <a:blip r:embed="rId16"/>
                    <a:stretch>
                      <a:fillRect/>
                    </a:stretch>
                  </pic:blipFill>
                  <pic:spPr>
                    <a:xfrm>
                      <a:off x="0" y="0"/>
                      <a:ext cx="5486400" cy="282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6969396, E 542720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