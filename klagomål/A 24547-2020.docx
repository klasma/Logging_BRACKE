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24547-2020 i Bräcke kommun</w:t>
      </w:r>
    </w:p>
    <w:p>
      <w:r>
        <w:t>Detta dokument behandlar höga naturvärden i avverkningsamälan A 24547-2020 i Bräcke kommun. Denna avverkningsanmälan inkom 2020-05-26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lunglav (NT), spillkråka (NT, §4)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24547-2020.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6974458, E 503263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24547-2020.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6974458, E 503263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