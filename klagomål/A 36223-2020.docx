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36223-2020 i Bräcke kommun</w:t>
      </w:r>
    </w:p>
    <w:p>
      <w:r>
        <w:t>Detta dokument behandlar höga naturvärden i avverkningsamälan A 36223-2020 i Bräcke kommun. Denna avverkningsanmälan inkom 2020-08-05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doftticka (VU, §8), knärot (VU, §8), ostticka (VU), rynkskinn (VU), lunglav (NT), rosenticka (NT), skogsfru (NT, §8), talltita (NT, §4), ullticka (NT), vedtrappmossa (NT), bårdlav (S), guckusko (S, §7), luddlav (S), skinnlav (S), spindelblomster (S, §8), stuplav (S), svart trolldruva (S), tibast (S), tvåblad (S, §8), nattviol (§8)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9773"/>
            <wp:docPr id="1" name="Picture 1"/>
            <wp:cNvGraphicFramePr>
              <a:graphicFrameLocks noChangeAspect="1"/>
            </wp:cNvGraphicFramePr>
            <a:graphic>
              <a:graphicData uri="http://schemas.openxmlformats.org/drawingml/2006/picture">
                <pic:pic>
                  <pic:nvPicPr>
                    <pic:cNvPr id="0" name="A 36223-2020.png"/>
                    <pic:cNvPicPr/>
                  </pic:nvPicPr>
                  <pic:blipFill>
                    <a:blip r:embed="rId16"/>
                    <a:stretch>
                      <a:fillRect/>
                    </a:stretch>
                  </pic:blipFill>
                  <pic:spPr>
                    <a:xfrm>
                      <a:off x="0" y="0"/>
                      <a:ext cx="5486400" cy="878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6992045, E 555933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Talltita (NT, §4)</w:t>
      </w:r>
    </w:p>
    <w:p>
      <w:pPr>
        <w:pStyle w:val="ListBullet"/>
      </w:pPr>
      <w:r>
        <w:t>Guckusko (S, §7)</w:t>
      </w:r>
    </w:p>
    <w:p>
      <w:pPr>
        <w:pStyle w:val="ListBullet"/>
      </w:pPr>
      <w:r>
        <w:t>Spindelblomster (S, §8)</w:t>
      </w:r>
    </w:p>
    <w:p>
      <w:pPr>
        <w:pStyle w:val="ListBullet"/>
      </w:pPr>
      <w:r>
        <w:t>Tvåblad (S, §8)</w:t>
      </w:r>
    </w:p>
    <w:p>
      <w:pPr>
        <w:pStyle w:val="ListBullet"/>
      </w:pPr>
      <w:r>
        <w:t>Nattviol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086413"/>
            <wp:docPr id="2" name="Picture 2"/>
            <wp:cNvGraphicFramePr>
              <a:graphicFrameLocks noChangeAspect="1"/>
            </wp:cNvGraphicFramePr>
            <a:graphic>
              <a:graphicData uri="http://schemas.openxmlformats.org/drawingml/2006/picture">
                <pic:pic>
                  <pic:nvPicPr>
                    <pic:cNvPr id="0" name="A 36223-2020.png"/>
                    <pic:cNvPicPr/>
                  </pic:nvPicPr>
                  <pic:blipFill>
                    <a:blip r:embed="rId17"/>
                    <a:stretch>
                      <a:fillRect/>
                    </a:stretch>
                  </pic:blipFill>
                  <pic:spPr>
                    <a:xfrm>
                      <a:off x="0" y="0"/>
                      <a:ext cx="5486400" cy="130864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6992045, E 555933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