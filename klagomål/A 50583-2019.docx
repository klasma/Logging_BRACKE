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50583-2019 i Bräcke kommun</w:t>
      </w:r>
    </w:p>
    <w:p>
      <w:r>
        <w:t>Detta dokument behandlar höga naturvärden i avverkningsamälan A 50583-2019 i Bräcke kommun. Denna avverkningsanmälan inkom 2019-09-27 och omfattar 15,2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gränsticka (NT), lunglav (NT), skrovellav (NT), korallblylav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50583-2019.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6946670, E 498022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