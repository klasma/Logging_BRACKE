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40056-2020 i Bräcke kommun</w:t>
      </w:r>
    </w:p>
    <w:p>
      <w:r>
        <w:t>Detta dokument behandlar höga naturvärden i avverkningsamälan A 40056-2020 i Bräcke kommun. Denna avverkningsanmälan inkom 2020-08-24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knärot (VU, §8), läderlappslav (VU), garnlav (NT), lunglav (NT), skrovellav (NT), småflikig brosklav (NT), vedtrappmossa (NT), bårdlav (S), gytterlav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586"/>
            <wp:docPr id="1" name="Picture 1"/>
            <wp:cNvGraphicFramePr>
              <a:graphicFrameLocks noChangeAspect="1"/>
            </wp:cNvGraphicFramePr>
            <a:graphic>
              <a:graphicData uri="http://schemas.openxmlformats.org/drawingml/2006/picture">
                <pic:pic>
                  <pic:nvPicPr>
                    <pic:cNvPr id="0" name="A 40056-2020.png"/>
                    <pic:cNvPicPr/>
                  </pic:nvPicPr>
                  <pic:blipFill>
                    <a:blip r:embed="rId16"/>
                    <a:stretch>
                      <a:fillRect/>
                    </a:stretch>
                  </pic:blipFill>
                  <pic:spPr>
                    <a:xfrm>
                      <a:off x="0" y="0"/>
                      <a:ext cx="5486400" cy="3003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6979434, E 543231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854"/>
            <wp:docPr id="2" name="Picture 2"/>
            <wp:cNvGraphicFramePr>
              <a:graphicFrameLocks noChangeAspect="1"/>
            </wp:cNvGraphicFramePr>
            <a:graphic>
              <a:graphicData uri="http://schemas.openxmlformats.org/drawingml/2006/picture">
                <pic:pic>
                  <pic:nvPicPr>
                    <pic:cNvPr id="0" name="A 40056-2020.png"/>
                    <pic:cNvPicPr/>
                  </pic:nvPicPr>
                  <pic:blipFill>
                    <a:blip r:embed="rId17"/>
                    <a:stretch>
                      <a:fillRect/>
                    </a:stretch>
                  </pic:blipFill>
                  <pic:spPr>
                    <a:xfrm>
                      <a:off x="0" y="0"/>
                      <a:ext cx="5486400" cy="33818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6979434, E 543231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