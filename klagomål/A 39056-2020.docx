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39056-2020 i Bräcke kommun</w:t>
      </w:r>
    </w:p>
    <w:p>
      <w:r>
        <w:t>Detta dokument behandlar höga naturvärden i avverkningsamälan A 39056-2020 i Bräcke kommun. Denna avverkningsanmälan inkom 2020-08-19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blå taggsvamp (NT), garnlav (NT), kolflarnlav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9056-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6976624, E 560161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