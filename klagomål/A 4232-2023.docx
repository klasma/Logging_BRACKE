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4232-2023 i Bräcke kommun</w:t>
      </w:r>
    </w:p>
    <w:p>
      <w:r>
        <w:t>Detta dokument behandlar höga naturvärden i avverkningsamälan A 4232-2023 i Bräcke kommun. Denna avverkningsanmälan inkom 2023-01-25 och omfattar 12,6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gräddporing (VU), garnlav (NT), kolflarnlav (NT), lunglav (NT), mörk kolflarnlav (NT), dropptaggsvamp (S) och plattlummer (S,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0832"/>
            <wp:docPr id="1" name="Picture 1"/>
            <wp:cNvGraphicFramePr>
              <a:graphicFrameLocks noChangeAspect="1"/>
            </wp:cNvGraphicFramePr>
            <a:graphic>
              <a:graphicData uri="http://schemas.openxmlformats.org/drawingml/2006/picture">
                <pic:pic>
                  <pic:nvPicPr>
                    <pic:cNvPr id="0" name="A 4232-2023.png"/>
                    <pic:cNvPicPr/>
                  </pic:nvPicPr>
                  <pic:blipFill>
                    <a:blip r:embed="rId16"/>
                    <a:stretch>
                      <a:fillRect/>
                    </a:stretch>
                  </pic:blipFill>
                  <pic:spPr>
                    <a:xfrm>
                      <a:off x="0" y="0"/>
                      <a:ext cx="5486400" cy="387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6974165, E 550825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66421"/>
            <wp:docPr id="2" name="Picture 2"/>
            <wp:cNvGraphicFramePr>
              <a:graphicFrameLocks noChangeAspect="1"/>
            </wp:cNvGraphicFramePr>
            <a:graphic>
              <a:graphicData uri="http://schemas.openxmlformats.org/drawingml/2006/picture">
                <pic:pic>
                  <pic:nvPicPr>
                    <pic:cNvPr id="0" name="A 4232-2023.png"/>
                    <pic:cNvPicPr/>
                  </pic:nvPicPr>
                  <pic:blipFill>
                    <a:blip r:embed="rId17"/>
                    <a:stretch>
                      <a:fillRect/>
                    </a:stretch>
                  </pic:blipFill>
                  <pic:spPr>
                    <a:xfrm>
                      <a:off x="0" y="0"/>
                      <a:ext cx="5486400" cy="44664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6974165, E 550825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