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41174-2022 i Bräcke kommun</w:t>
      </w:r>
    </w:p>
    <w:p>
      <w:r>
        <w:t>Detta dokument behandlar höga naturvärden i avverkningsamälan A 41174-2022 i Bräcke kommun. Denna avverkningsanmälan inkom 2022-09-21 och omfattar 16,5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doftticka (VU, §8), gräddporing (VU), lunglav (NT), skrovellav (NT)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1174-2022.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6980556, E 527562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