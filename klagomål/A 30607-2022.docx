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30607-2022 i Bräcke kommun</w:t>
      </w:r>
    </w:p>
    <w:p>
      <w:r>
        <w:t>Detta dokument behandlar höga naturvärden i avverkningsamälan A 30607-2022 i Bräcke kommun. Denna avverkningsanmälan inkom 2022-07-20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bredbrämad bastardsvärmare (NT) och brunklöver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30607-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6951117, E 529241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