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70806-2021 i Bräcke kommun</w:t>
      </w:r>
    </w:p>
    <w:p>
      <w:r>
        <w:t>Detta dokument behandlar höga naturvärden i avverkningsamälan A 70806-2021 i Bräcke kommun. Denna avverkningsanmälan inkom 2021-12-07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tretåig hackspett (NT, §4), ullticka (NT), vedskivlav (NT), luddlav (S) och vanlig flatbagge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0806-2021.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6964467, E 565769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58074"/>
            <wp:docPr id="2" name="Picture 2"/>
            <wp:cNvGraphicFramePr>
              <a:graphicFrameLocks noChangeAspect="1"/>
            </wp:cNvGraphicFramePr>
            <a:graphic>
              <a:graphicData uri="http://schemas.openxmlformats.org/drawingml/2006/picture">
                <pic:pic>
                  <pic:nvPicPr>
                    <pic:cNvPr id="0" name="A 70806-2021.png"/>
                    <pic:cNvPicPr/>
                  </pic:nvPicPr>
                  <pic:blipFill>
                    <a:blip r:embed="rId17"/>
                    <a:stretch>
                      <a:fillRect/>
                    </a:stretch>
                  </pic:blipFill>
                  <pic:spPr>
                    <a:xfrm>
                      <a:off x="0" y="0"/>
                      <a:ext cx="5486400" cy="52580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6964467, E 565769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