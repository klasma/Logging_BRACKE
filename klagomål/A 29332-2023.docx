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29332-2023 i Bräcke kommun</w:t>
      </w:r>
    </w:p>
    <w:p>
      <w:r>
        <w:t>Detta dokument behandlar höga naturvärden i avverkningsamälan A 29332-2023 i Bräcke kommun. Denna avverkningsanmälan inkom 2023-06-28 och omfattar 11,0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gräddporing (VU), dvärgbägarlav (NT), lunglav (NT), skrovellav (NT), ullticka (NT), dropptaggsvamp (S), korallblylav (S), kransrams (S) och underviol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0483"/>
            <wp:docPr id="1" name="Picture 1"/>
            <wp:cNvGraphicFramePr>
              <a:graphicFrameLocks noChangeAspect="1"/>
            </wp:cNvGraphicFramePr>
            <a:graphic>
              <a:graphicData uri="http://schemas.openxmlformats.org/drawingml/2006/picture">
                <pic:pic>
                  <pic:nvPicPr>
                    <pic:cNvPr id="0" name="A 29332-2023.png"/>
                    <pic:cNvPicPr/>
                  </pic:nvPicPr>
                  <pic:blipFill>
                    <a:blip r:embed="rId16"/>
                    <a:stretch>
                      <a:fillRect/>
                    </a:stretch>
                  </pic:blipFill>
                  <pic:spPr>
                    <a:xfrm>
                      <a:off x="0" y="0"/>
                      <a:ext cx="5486400" cy="67004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6953126, E 510272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