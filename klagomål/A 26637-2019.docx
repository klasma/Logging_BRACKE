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26637-2019 i Bräcke kommun</w:t>
      </w:r>
    </w:p>
    <w:p>
      <w:r>
        <w:t>Detta dokument behandlar höga naturvärden i avverkningsamälan A 26637-2019 i Bräcke kommun. Denna avverkningsanmälan inkom 2019-05-27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lunglav (NT), skrovellav (NT), skarp dropptaggsvamp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26637-2019.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6997017, E 515579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2958"/>
            <wp:docPr id="2" name="Picture 2"/>
            <wp:cNvGraphicFramePr>
              <a:graphicFrameLocks noChangeAspect="1"/>
            </wp:cNvGraphicFramePr>
            <a:graphic>
              <a:graphicData uri="http://schemas.openxmlformats.org/drawingml/2006/picture">
                <pic:pic>
                  <pic:nvPicPr>
                    <pic:cNvPr id="0" name="A 26637-2019.png"/>
                    <pic:cNvPicPr/>
                  </pic:nvPicPr>
                  <pic:blipFill>
                    <a:blip r:embed="rId17"/>
                    <a:stretch>
                      <a:fillRect/>
                    </a:stretch>
                  </pic:blipFill>
                  <pic:spPr>
                    <a:xfrm>
                      <a:off x="0" y="0"/>
                      <a:ext cx="5486400" cy="57429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6997017, E 515579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