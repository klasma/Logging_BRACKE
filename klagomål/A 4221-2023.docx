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4221-2023 i Bräcke kommun</w:t>
      </w:r>
    </w:p>
    <w:p>
      <w:r>
        <w:t>Detta dokument behandlar höga naturvärden i avverkningsamälan A 4221-2023 i Bräcke kommun. Denna avverkningsanmälan inkom 2023-01-25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doftticka (VU, §8), knärot (VU, §8), tajgataggsvamp (VU), garnlav (NT), koralltaggsvamp (NT), lunglav (NT), stiftgelélav (NT), ullticka (NT), bårdlav (S), luddlav (S), vedticka (S) och nattviol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4221-2023.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6974614, E 550890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Nattviol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54207"/>
            <wp:docPr id="2" name="Picture 2"/>
            <wp:cNvGraphicFramePr>
              <a:graphicFrameLocks noChangeAspect="1"/>
            </wp:cNvGraphicFramePr>
            <a:graphic>
              <a:graphicData uri="http://schemas.openxmlformats.org/drawingml/2006/picture">
                <pic:pic>
                  <pic:nvPicPr>
                    <pic:cNvPr id="0" name="A 4221-2023.png"/>
                    <pic:cNvPicPr/>
                  </pic:nvPicPr>
                  <pic:blipFill>
                    <a:blip r:embed="rId17"/>
                    <a:stretch>
                      <a:fillRect/>
                    </a:stretch>
                  </pic:blipFill>
                  <pic:spPr>
                    <a:xfrm>
                      <a:off x="0" y="0"/>
                      <a:ext cx="5486400" cy="56542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6974614, E 550890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